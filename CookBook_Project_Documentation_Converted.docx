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Project Documentation</w:t>
      </w:r>
    </w:p>
    <w:p>
      <w:r>
        <w:t>Project Title: Cook Book - Your Virtual Kitchen Assistant</w:t>
      </w:r>
    </w:p>
    <w:p>
      <w:r>
        <w:t>Team ID: NM2025TMID39991</w:t>
      </w:r>
    </w:p>
    <w:p>
      <w:r>
        <w:t xml:space="preserve">Team Leader: NITHYA SREE S </w:t>
      </w:r>
    </w:p>
    <w:p>
      <w:r>
        <w:t>[ E-mail : sac2427bca5289@ssacollegechennai.com ]</w:t>
      </w:r>
    </w:p>
    <w:p>
      <w:r>
        <w:t>Team Members:</w:t>
      </w:r>
    </w:p>
    <w:p>
      <w:r>
        <w:t xml:space="preserve">• NASEEHA BEGUM R </w:t>
      </w:r>
    </w:p>
    <w:p>
      <w:r>
        <w:t>[ E-mail : sac2427bca5319@ssacollegechennai.com ]</w:t>
      </w:r>
    </w:p>
    <w:p>
      <w:r>
        <w:t xml:space="preserve">• NIRANJANA S </w:t>
      </w:r>
    </w:p>
    <w:p>
      <w:r>
        <w:t>[ E-mail : niranjana310507@gmail.com ]</w:t>
      </w:r>
    </w:p>
    <w:p>
      <w:r>
        <w:t xml:space="preserve">• NOORI NISHA H N </w:t>
      </w:r>
    </w:p>
    <w:p>
      <w:r>
        <w:t>[ E-mail : sac2427bca5206@ssacollegechennai.com ]</w:t>
      </w:r>
    </w:p>
    <w:p>
      <w:r>
        <w:t>1. Introduction</w:t>
      </w:r>
    </w:p>
    <w:p>
      <w:r>
        <w:t xml:space="preserve">Cook Book is a smart virtual kitchen assistant that helps users discover recipes, learn ingredients and procedures, </w:t>
      </w:r>
    </w:p>
    <w:p>
      <w:r>
        <w:t xml:space="preserve">and follow video tutorials. It also allows users to subscribe for updates and provides direct access to the home page </w:t>
      </w:r>
    </w:p>
    <w:p>
      <w:r>
        <w:t>for quick navigation.</w:t>
      </w:r>
    </w:p>
    <w:p>
      <w:r>
        <w:t>2. Project Overview</w:t>
      </w:r>
    </w:p>
    <w:p>
      <w:r>
        <w:t>Purpose: To provide an easy-to-use digital cooking guide with step-by-step recipes and tutorials.</w:t>
      </w:r>
    </w:p>
    <w:p>
      <w:r>
        <w:t>Features:</w:t>
      </w:r>
    </w:p>
    <w:p>
      <w:r>
        <w:t>• Search recipes from the collection</w:t>
      </w:r>
    </w:p>
    <w:p>
      <w:r>
        <w:t>• Subscribe to the page for updates</w:t>
      </w:r>
    </w:p>
    <w:p>
      <w:r>
        <w:t>• Detailed ingredients &amp; step-by-step procedure</w:t>
      </w:r>
    </w:p>
    <w:p>
      <w:r>
        <w:t>• Video tutorials for recipes</w:t>
      </w:r>
    </w:p>
    <w:p>
      <w:r>
        <w:t>• Direct navigation to the Home Page</w:t>
      </w:r>
    </w:p>
    <w:p>
      <w:r>
        <w:t>3. Architecture</w:t>
      </w:r>
    </w:p>
    <w:p>
      <w:r>
        <w:t>• Frontend: React.js with CSS for styling</w:t>
      </w:r>
    </w:p>
    <w:p>
      <w:r>
        <w:t>• Backend: Node.js + Express.js (optional, if subscription feature implemented)</w:t>
      </w:r>
    </w:p>
    <w:p>
      <w:r>
        <w:t>• Database: MongoDB (optional, for storing subscriptions and recipe data)</w:t>
      </w:r>
    </w:p>
    <w:p>
      <w:r>
        <w:t>• Authentication: Optional (if user login is added)</w:t>
      </w:r>
    </w:p>
    <w:p>
      <w:r>
        <w:t>4. Setup Instructions</w:t>
      </w:r>
    </w:p>
    <w:p>
      <w:r>
        <w:t>• Install Node.js</w:t>
      </w:r>
    </w:p>
    <w:p>
      <w:r>
        <w:t>• Install npm packages using `npm install`</w:t>
      </w:r>
    </w:p>
    <w:p>
      <w:r>
        <w:t>• Run frontend using `npm start`</w:t>
      </w:r>
    </w:p>
    <w:p>
      <w:r>
        <w:t>• Use Visual Studio Code for development</w:t>
      </w:r>
    </w:p>
    <w:p>
      <w:r>
        <w:t>5. Folder Structure</w:t>
      </w:r>
    </w:p>
    <w:p>
      <w:r>
        <w:t>CookBook/</w:t>
      </w:r>
    </w:p>
    <w:p>
      <w:r>
        <w:t>│-- public/        # Static assets (index.html, icons)</w:t>
      </w:r>
    </w:p>
    <w:p>
      <w:r>
        <w:t>│-- src/           # Source code</w:t>
      </w:r>
    </w:p>
    <w:p>
      <w:r>
        <w:t>│   ├── components/   # Reusable UI components</w:t>
      </w:r>
    </w:p>
    <w:p>
      <w:r>
        <w:t>│   ├── pages/        # Application pages</w:t>
      </w:r>
    </w:p>
    <w:p>
      <w:r>
        <w:t>│   ├── styles/       # CSS styles</w:t>
      </w:r>
    </w:p>
    <w:p>
      <w:r>
        <w:t>│   ├── App.js        # Main React app</w:t>
      </w:r>
    </w:p>
    <w:p>
      <w:r>
        <w:t>│   └── index.js      # Entry point</w:t>
      </w:r>
    </w:p>
    <w:p>
      <w:r>
        <w:t>│-- package.json    # Project dependencies</w:t>
      </w:r>
    </w:p>
    <w:p>
      <w:r>
        <w:t>│-- README.md</w:t>
      </w:r>
    </w:p>
    <w:p>
      <w:r>
        <w:t>6. Running the Application</w:t>
      </w:r>
    </w:p>
    <w:p>
      <w:r>
        <w:t>• npm start (Run frontend)</w:t>
      </w:r>
    </w:p>
    <w:p>
      <w:r>
        <w:t>• Access application at http://localhost:3000</w:t>
      </w:r>
    </w:p>
    <w:p>
      <w:r>
        <w:t>7. API Documentation</w:t>
      </w:r>
    </w:p>
    <w:p>
      <w:r>
        <w:t>• GET /api/recipes → Fetch all recipes</w:t>
      </w:r>
    </w:p>
    <w:p>
      <w:r>
        <w:t>• GET /api/recipes/:id → Fetch single recipe with ingredients &amp; procedure</w:t>
      </w:r>
    </w:p>
    <w:p>
      <w:r>
        <w:t>• GET /api/videos/:id → Fetch video tutorial link</w:t>
      </w:r>
    </w:p>
    <w:p>
      <w:r>
        <w:t>• POST /api/subscribe → Subscribe user to page updates</w:t>
      </w:r>
    </w:p>
    <w:p>
      <w:r>
        <w:t>• GET /api/home → Direct navigation to home page</w:t>
      </w:r>
    </w:p>
    <w:p>
      <w:r>
        <w:t>8. Authentication</w:t>
      </w:r>
    </w:p>
    <w:p>
      <w:r>
        <w:t>Currently optional. Can be implemented if login/subscription requires secure access.</w:t>
      </w:r>
    </w:p>
    <w:p>
      <w:r>
        <w:t>9. User Interface</w:t>
      </w:r>
    </w:p>
    <w:p>
      <w:r>
        <w:t>• Landing Page with recipe search</w:t>
      </w:r>
    </w:p>
    <w:p>
      <w:r>
        <w:t>• Recipe Page with ingredients and procedure</w:t>
      </w:r>
    </w:p>
    <w:p>
      <w:r>
        <w:t>• Video Tutorial Page</w:t>
      </w:r>
    </w:p>
    <w:p>
      <w:r>
        <w:t>• Home Page for direct navigation</w:t>
      </w:r>
    </w:p>
    <w:p>
      <w:r>
        <w:t>• Subscribe Section</w:t>
      </w:r>
    </w:p>
    <w:p>
      <w:r>
        <w:t>10. Testing</w:t>
      </w:r>
    </w:p>
    <w:p>
      <w:r>
        <w:t>• Manual testing of recipe search, subscription, and video tutorial access</w:t>
      </w:r>
    </w:p>
    <w:p>
      <w:r>
        <w:t>• Tools: Chrome DevTools, Postman (if APIs implemented)</w:t>
      </w:r>
    </w:p>
    <w:p>
      <w:r>
        <w:t xml:space="preserve">11. Demo video link </w:t>
      </w:r>
    </w:p>
    <w:p>
      <w:r>
        <w:t>https://drive.google.com/drive/folders/1e-bjSu8f9IUc_gHRLrQX3rTjuzz3TmyM</w:t>
      </w:r>
    </w:p>
    <w:p>
      <w:r>
        <w:t>12. Known Issues</w:t>
      </w:r>
    </w:p>
    <w:p>
      <w:r>
        <w:t>• Limited number of recipes in the initial version</w:t>
      </w:r>
    </w:p>
    <w:p>
      <w:r>
        <w:t>• Requires internet connection for video tutorials</w:t>
      </w:r>
    </w:p>
    <w:p>
      <w:r>
        <w:t>13. Future Enhancements</w:t>
      </w:r>
    </w:p>
    <w:p>
      <w:r>
        <w:t>• Add user accounts with personalized recipe collections</w:t>
      </w:r>
    </w:p>
    <w:p>
      <w:r>
        <w:t>• AI-based recipe recommendations</w:t>
      </w:r>
    </w:p>
    <w:p>
      <w:r>
        <w:t>• Voice-enabled cooking assistant</w:t>
      </w:r>
    </w:p>
    <w:p>
      <w:r>
        <w:t>• Offline mode for saved recipes and videos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